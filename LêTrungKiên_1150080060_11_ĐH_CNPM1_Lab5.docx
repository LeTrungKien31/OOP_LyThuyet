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C06B6">
      <w:pPr>
        <w:rPr>
          <w:rFonts w:hint="default"/>
          <w:lang w:val="vi-VN"/>
        </w:rPr>
      </w:pPr>
      <w:r>
        <w:rPr>
          <w:rFonts w:hint="default"/>
          <w:lang w:val="vi-VN"/>
        </w:rPr>
        <w:t>Tên: Lê Trung Kiên</w:t>
      </w:r>
    </w:p>
    <w:p w14:paraId="104E5A64">
      <w:pPr>
        <w:rPr>
          <w:rFonts w:hint="default"/>
          <w:lang w:val="vi-VN"/>
        </w:rPr>
      </w:pPr>
      <w:r>
        <w:rPr>
          <w:rFonts w:hint="default"/>
          <w:lang w:val="vi-VN"/>
        </w:rPr>
        <w:t>Lớp: 11_ĐH_CNPM1</w:t>
      </w:r>
    </w:p>
    <w:p w14:paraId="70AC64FF">
      <w:pPr>
        <w:rPr>
          <w:rFonts w:hint="default"/>
          <w:lang w:val="vi-VN"/>
        </w:rPr>
      </w:pPr>
      <w:r>
        <w:rPr>
          <w:rFonts w:hint="default"/>
          <w:lang w:val="vi-VN"/>
        </w:rPr>
        <w:t>Mssv: 1150080060</w:t>
      </w:r>
    </w:p>
    <w:p w14:paraId="3CAA95F3">
      <w:pPr>
        <w:rPr>
          <w:rFonts w:hint="default"/>
          <w:lang w:val="vi-VN"/>
        </w:rPr>
      </w:pPr>
      <w:r>
        <w:rPr>
          <w:rFonts w:hint="default"/>
          <w:lang w:val="vi-VN"/>
        </w:rPr>
        <w:t>Giao diện:</w:t>
      </w:r>
    </w:p>
    <w:p w14:paraId="15FB64A1">
      <w:r>
        <w:drawing>
          <wp:inline distT="0" distB="0" distL="114300" distR="114300">
            <wp:extent cx="5755640" cy="355663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A9DF">
      <w:pPr>
        <w:rPr>
          <w:rFonts w:hint="default"/>
          <w:lang w:val="vi-VN"/>
        </w:rPr>
      </w:pPr>
      <w:r>
        <w:rPr>
          <w:rFonts w:hint="default"/>
          <w:lang w:val="vi-VN"/>
        </w:rPr>
        <w:t>Phép Cộng:</w:t>
      </w:r>
    </w:p>
    <w:p w14:paraId="77FDF05C">
      <w:r>
        <w:drawing>
          <wp:inline distT="0" distB="0" distL="114300" distR="114300">
            <wp:extent cx="5757545" cy="35718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2EC8"/>
    <w:p w14:paraId="1995CB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private void btnCong_Click(object sender, EventArgs e)</w:t>
      </w:r>
    </w:p>
    <w:p w14:paraId="16577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0F5EB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try</w:t>
      </w:r>
    </w:p>
    <w:p w14:paraId="4D511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0EF9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{</w:t>
      </w:r>
    </w:p>
    <w:p w14:paraId="08528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double a = Convert.ToDouble(txtA.Text.Trim());</w:t>
      </w:r>
    </w:p>
    <w:p w14:paraId="7C7DF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double b = Convert.ToDouble(txtB.Text.Trim());</w:t>
      </w:r>
    </w:p>
    <w:p w14:paraId="12C56A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double tong = a + b;</w:t>
      </w:r>
    </w:p>
    <w:p w14:paraId="71B9A5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txtKetQua.Text = tong.ToString();</w:t>
      </w:r>
    </w:p>
    <w:p w14:paraId="7221B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}</w:t>
      </w:r>
    </w:p>
    <w:p w14:paraId="5BE0E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catch (Exception ex)</w:t>
      </w:r>
    </w:p>
    <w:p w14:paraId="796F9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{</w:t>
      </w:r>
    </w:p>
    <w:p w14:paraId="3C0074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MessageBox.Show(ex.Message, "Thông báo lỗi!",</w:t>
      </w:r>
    </w:p>
    <w:p w14:paraId="13839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DA2D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MessageBoxButtons.OKCancel);</w:t>
      </w:r>
    </w:p>
    <w:p w14:paraId="1DDD4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9BCB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}</w:t>
      </w:r>
    </w:p>
    <w:p w14:paraId="236704CA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</w:t>
      </w:r>
    </w:p>
    <w:p w14:paraId="13AB8AD7">
      <w:pP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  <w:t>Phép trừ:</w:t>
      </w:r>
    </w:p>
    <w:p w14:paraId="11AB22BC">
      <w:r>
        <w:drawing>
          <wp:inline distT="0" distB="0" distL="114300" distR="114300">
            <wp:extent cx="5756275" cy="358775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4343"/>
    <w:p w14:paraId="07139252"/>
    <w:p w14:paraId="24547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private void btnTru_Click(object sender, EventArgs e)</w:t>
      </w:r>
    </w:p>
    <w:p w14:paraId="55BF41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43017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try</w:t>
      </w:r>
    </w:p>
    <w:p w14:paraId="41BC7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2C22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15841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double a = Convert.ToDouble(txtA.Text.Trim());</w:t>
      </w:r>
    </w:p>
    <w:p w14:paraId="5A01A4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double b = Convert.ToDouble(txtB.Text.Trim());</w:t>
      </w:r>
    </w:p>
    <w:p w14:paraId="5975D5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double hieu = a - b;</w:t>
      </w:r>
    </w:p>
    <w:p w14:paraId="629B4C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txtKetQua.Text = hieu.ToString();</w:t>
      </w:r>
    </w:p>
    <w:p w14:paraId="1E9819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2F7A2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catch (Exception ex)</w:t>
      </w:r>
    </w:p>
    <w:p w14:paraId="740D2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77140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MessageBox.Show(ex.Message, "Thông báo lỗi!",</w:t>
      </w:r>
    </w:p>
    <w:p w14:paraId="23A25D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0CF17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MessageBoxButtons.OKCancel);</w:t>
      </w:r>
    </w:p>
    <w:p w14:paraId="6B442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9DE1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4FDC3CE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5F47490">
      <w:pP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  <w:t>Phép Nhân:</w:t>
      </w:r>
    </w:p>
    <w:p w14:paraId="6EF26B66">
      <w:r>
        <w:drawing>
          <wp:inline distT="0" distB="0" distL="114300" distR="114300">
            <wp:extent cx="5756910" cy="356044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B606"/>
    <w:p w14:paraId="7F27DB45"/>
    <w:p w14:paraId="59CB08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private void btnNhan_Click(object sender, EventArgs e)</w:t>
      </w:r>
    </w:p>
    <w:p w14:paraId="03849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51626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try</w:t>
      </w:r>
    </w:p>
    <w:p w14:paraId="1ECF45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D1AD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187A8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double a = Convert.ToDouble(txtA.Text.Trim());</w:t>
      </w:r>
    </w:p>
    <w:p w14:paraId="0B57F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double b = Convert.ToDouble(txtB.Text.Trim());</w:t>
      </w:r>
    </w:p>
    <w:p w14:paraId="0E5EA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double tich = a * b;</w:t>
      </w:r>
    </w:p>
    <w:p w14:paraId="0A9B0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txtKetQua.Text = tich.ToString();</w:t>
      </w:r>
    </w:p>
    <w:p w14:paraId="3143E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09FB81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catch (Exception ex)</w:t>
      </w:r>
    </w:p>
    <w:p w14:paraId="4328A6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7CB8C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MessageBox.Show(ex.Message, "Thông báo lỗi!",</w:t>
      </w:r>
    </w:p>
    <w:p w14:paraId="6B9F5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9565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MessageBoxButtons.OKCancel);</w:t>
      </w:r>
    </w:p>
    <w:p w14:paraId="472692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00AF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6FCD0C8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F254EE1">
      <w:pPr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</w:p>
    <w:p w14:paraId="7D626209">
      <w:pP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  <w:t>Phép chia:</w:t>
      </w:r>
    </w:p>
    <w:p w14:paraId="4B55D676">
      <w:r>
        <w:drawing>
          <wp:inline distT="0" distB="0" distL="114300" distR="114300">
            <wp:extent cx="5757545" cy="360362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0BCE"/>
    <w:p w14:paraId="75C23D59"/>
    <w:p w14:paraId="630A3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private void btnChia_Click(object sender, EventArgs e)</w:t>
      </w:r>
    </w:p>
    <w:p w14:paraId="69269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76834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try</w:t>
      </w:r>
    </w:p>
    <w:p w14:paraId="32C7C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385B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56EE1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double a = Convert.ToDouble(txtA.Text.Trim());</w:t>
      </w:r>
    </w:p>
    <w:p w14:paraId="794AE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double b = Convert.ToDouble(txtB.Text.Trim());</w:t>
      </w:r>
    </w:p>
    <w:p w14:paraId="548C0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double thuong = a / b;</w:t>
      </w:r>
    </w:p>
    <w:p w14:paraId="78C1F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txtKetQua.Text = thuong.ToString();</w:t>
      </w:r>
    </w:p>
    <w:p w14:paraId="48FD6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43C07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catch (Exception ex)</w:t>
      </w:r>
    </w:p>
    <w:p w14:paraId="22A6A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3737E0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MessageBox.Show(ex.Message, "Thông báo lỗi!",</w:t>
      </w:r>
    </w:p>
    <w:p w14:paraId="5CD53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7D63B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MessageBoxButtons.OKCancel);</w:t>
      </w:r>
    </w:p>
    <w:p w14:paraId="09AF2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392B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4954C58">
      <w:pPr>
        <w:rPr>
          <w:rFonts w:hint="default" w:ascii="Times New Roman" w:hAnsi="Times New Roman" w:eastAsia="Cascadia Mono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</w:rPr>
        <w:t>}</w:t>
      </w:r>
    </w:p>
    <w:p w14:paraId="0FB3A50D">
      <w:pP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  <w:t>Chức năng Xóa:</w:t>
      </w:r>
    </w:p>
    <w:p w14:paraId="6B4EBAFB">
      <w:r>
        <w:drawing>
          <wp:inline distT="0" distB="0" distL="114300" distR="114300">
            <wp:extent cx="5760085" cy="3569335"/>
            <wp:effectExtent l="0" t="0" r="63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4A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 w14:paraId="18564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330D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0BAB0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private void button5_Click(object sender, EventArgs e)</w:t>
      </w:r>
    </w:p>
    <w:p w14:paraId="2C8D2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71EE3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txtA.Clear();</w:t>
      </w:r>
    </w:p>
    <w:p w14:paraId="0A555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txtB.Clear();</w:t>
      </w:r>
    </w:p>
    <w:p w14:paraId="59D952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txtKetQua.Clear();</w:t>
      </w:r>
    </w:p>
    <w:p w14:paraId="04555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</w:t>
      </w:r>
    </w:p>
    <w:p w14:paraId="1599DC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F305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vi-V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vi-VN"/>
        </w:rPr>
        <w:t>- Chức năng Thoát:</w:t>
      </w:r>
    </w:p>
    <w:p w14:paraId="70CEE395">
      <w:pPr>
        <w:spacing w:beforeLines="0" w:afterLines="0"/>
        <w:jc w:val="left"/>
      </w:pPr>
      <w:r>
        <w:drawing>
          <wp:inline distT="0" distB="0" distL="114300" distR="114300">
            <wp:extent cx="5756910" cy="3568065"/>
            <wp:effectExtent l="0" t="0" r="381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D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private void btnThoat_Click(object sender, EventArgs e)</w:t>
      </w:r>
    </w:p>
    <w:p w14:paraId="6B044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{</w:t>
      </w:r>
    </w:p>
    <w:p w14:paraId="67464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{</w:t>
      </w:r>
    </w:p>
    <w:p w14:paraId="50AEF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DialogResult result = MessageBox.Show(</w:t>
      </w:r>
    </w:p>
    <w:p w14:paraId="4CE58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"Bạn có thực sự muốn thoát không?", "Xác nhận thoát", MessageBoxButtons.YesNo);</w:t>
      </w:r>
    </w:p>
    <w:p w14:paraId="4438B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D2BE1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if (result == DialogResult.Yes)</w:t>
      </w:r>
    </w:p>
    <w:p w14:paraId="4E63B6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{</w:t>
      </w:r>
    </w:p>
    <w:p w14:paraId="0FFF1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this.Close();</w:t>
      </w:r>
    </w:p>
    <w:p w14:paraId="3FF286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}</w:t>
      </w:r>
    </w:p>
    <w:p w14:paraId="469845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}</w:t>
      </w:r>
    </w:p>
    <w:p w14:paraId="5ACAA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}</w:t>
      </w:r>
    </w:p>
    <w:p w14:paraId="64FFA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vi-VN"/>
        </w:rPr>
      </w:pPr>
    </w:p>
    <w:p w14:paraId="07E44D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  <w:t>Áp dụng 1:</w:t>
      </w:r>
    </w:p>
    <w:p w14:paraId="24329D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  <w:t>Tìm USCLN</w:t>
      </w:r>
    </w:p>
    <w:p w14:paraId="517440BA">
      <w:pPr>
        <w:spacing w:beforeLines="0" w:afterLines="0"/>
        <w:jc w:val="left"/>
      </w:pPr>
      <w:r>
        <w:drawing>
          <wp:inline distT="0" distB="0" distL="114300" distR="114300">
            <wp:extent cx="5758180" cy="384619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EF21">
      <w:pPr>
        <w:spacing w:beforeLines="0" w:afterLine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Tìm BSCNN:</w:t>
      </w:r>
    </w:p>
    <w:p w14:paraId="71E1A930">
      <w:pPr>
        <w:spacing w:beforeLines="0" w:afterLines="0"/>
        <w:jc w:val="left"/>
      </w:pPr>
      <w:r>
        <w:drawing>
          <wp:inline distT="0" distB="0" distL="114300" distR="114300">
            <wp:extent cx="5759450" cy="380111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057A">
      <w:pPr>
        <w:spacing w:beforeLines="0" w:afterLines="0"/>
        <w:jc w:val="left"/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4D8E4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private void btnTim_Click(object sender, EventArgs e)</w:t>
      </w:r>
    </w:p>
    <w:p w14:paraId="509A8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 w14:paraId="366A0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try</w:t>
      </w:r>
    </w:p>
    <w:p w14:paraId="52690F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{</w:t>
      </w:r>
    </w:p>
    <w:p w14:paraId="466E27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int a = int.Parse(txtA.Text.Trim());</w:t>
      </w:r>
    </w:p>
    <w:p w14:paraId="221853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int b = int.Parse(txtB.Text.Trim());</w:t>
      </w:r>
    </w:p>
    <w:p w14:paraId="10519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52C1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if (raUSCLN.Checked) </w:t>
      </w:r>
    </w:p>
    <w:p w14:paraId="4245FB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{</w:t>
      </w:r>
    </w:p>
    <w:p w14:paraId="5331F0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int uscln = TinhUSCLN(a, b);</w:t>
      </w:r>
    </w:p>
    <w:p w14:paraId="41C49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txtKetQua.Text = "Ước số chung lớn nhất: " + uscln.ToString();</w:t>
      </w:r>
    </w:p>
    <w:p w14:paraId="59D78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}</w:t>
      </w:r>
    </w:p>
    <w:p w14:paraId="136E1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else if (raBSCNN.Checked)</w:t>
      </w:r>
    </w:p>
    <w:p w14:paraId="0560A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{</w:t>
      </w:r>
    </w:p>
    <w:p w14:paraId="63E8F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int bscnn = TinhBSCNN(a, b);</w:t>
      </w:r>
    </w:p>
    <w:p w14:paraId="4376E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txtKetQua.Text = "Bội số chung nhỏ nhất: " + bscnn.ToString();</w:t>
      </w:r>
    </w:p>
    <w:p w14:paraId="305A8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}</w:t>
      </w:r>
    </w:p>
    <w:p w14:paraId="468184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else</w:t>
      </w:r>
    </w:p>
    <w:p w14:paraId="51A94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{</w:t>
      </w:r>
    </w:p>
    <w:p w14:paraId="5F4A0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MessageBox.Show("Vui lòng chọn USCLN hoặc BSCNN!");</w:t>
      </w:r>
    </w:p>
    <w:p w14:paraId="542E6C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}</w:t>
      </w:r>
    </w:p>
    <w:p w14:paraId="630D11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}</w:t>
      </w:r>
    </w:p>
    <w:p w14:paraId="0EB11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catch</w:t>
      </w:r>
    </w:p>
    <w:p w14:paraId="43E9F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{</w:t>
      </w:r>
    </w:p>
    <w:p w14:paraId="46475B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MessageBox.Show("Vui lòng nhập số nguyên hợp lệ!");</w:t>
      </w:r>
    </w:p>
    <w:p w14:paraId="00BBAA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}</w:t>
      </w:r>
    </w:p>
    <w:p w14:paraId="1CE269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</w:t>
      </w:r>
    </w:p>
    <w:p w14:paraId="2DA944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6DEC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528E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3F43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87DB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E8DC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6115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896D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89742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</w:pPr>
      <w:r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  <w:t>ÁP DỤNG 2:</w:t>
      </w:r>
    </w:p>
    <w:p w14:paraId="10FAED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</w:pPr>
      <w:bookmarkStart w:id="0" w:name="_GoBack"/>
      <w:bookmarkEnd w:id="0"/>
    </w:p>
    <w:p w14:paraId="4D6DF5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6"/>
          <w:szCs w:val="26"/>
          <w:lang w:val="vi-VN"/>
        </w:rPr>
      </w:pPr>
    </w:p>
    <w:p w14:paraId="27E5EF55">
      <w:pPr>
        <w:spacing w:beforeLines="0" w:afterLines="0"/>
        <w:jc w:val="left"/>
        <w:rPr>
          <w:rFonts w:hint="default"/>
          <w:lang w:val="vi-VN"/>
        </w:rPr>
      </w:pPr>
    </w:p>
    <w:p w14:paraId="21DCE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 w14:paraId="096787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 w14:paraId="627EED57">
      <w:pPr>
        <w:rPr>
          <w:rFonts w:hint="default"/>
          <w:lang w:val="vi-VN"/>
        </w:rPr>
      </w:pPr>
    </w:p>
    <w:p w14:paraId="6587DAA8"/>
    <w:p w14:paraId="07E797B0"/>
    <w:p w14:paraId="21B09658"/>
    <w:p w14:paraId="2B4B09DD"/>
    <w:sectPr>
      <w:pgSz w:w="11906" w:h="16838"/>
      <w:pgMar w:top="1134" w:right="1134" w:bottom="1134" w:left="1701" w:header="720" w:footer="720" w:gutter="0"/>
      <w:pgNumType w:fmt="decimal"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D219C"/>
    <w:rsid w:val="1AC336C4"/>
    <w:rsid w:val="24835866"/>
    <w:rsid w:val="2C89750C"/>
    <w:rsid w:val="30FB1B36"/>
    <w:rsid w:val="6BDD3F84"/>
    <w:rsid w:val="79A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642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2025-09-29T00:51:00Z</dcterms:created>
  <dc:creator>Kiên Lê</dc:creator>
  <cp:lastModifiedBy>Kiên Lê</cp:lastModifiedBy>
  <dcterms:modified xsi:type="dcterms:W3CDTF">2025-09-29T01:52:54Z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C1EF364AD97949429046BAAE94CA48F2_11</vt:lpwstr>
  </property>
</Properties>
</file>